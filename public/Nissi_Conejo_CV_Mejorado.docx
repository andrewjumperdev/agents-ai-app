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NISSI LEONOR CONEJO ALFARO</w:t>
        <w:br/>
      </w:r>
    </w:p>
    <w:p>
      <w:pPr>
        <w:jc w:val="center"/>
      </w:pPr>
      <w:r>
        <w:t>📞 +506 8332-0367 | ✉️ alfaroleonor552@gmail.com | 📍 Costa Rica | 🌐 Inglés Avanzado (B2)</w:t>
        <w:br/>
      </w:r>
    </w:p>
    <w:p>
      <w:pPr>
        <w:pStyle w:val="Heading2"/>
      </w:pPr>
      <w:r>
        <w:t>🎯 PERFIL PROFESIONAL</w:t>
      </w:r>
    </w:p>
    <w:p>
      <w:r>
        <w:t>Profesional enfocada en servicio al cliente con experiencia en atención por chat en inglés, generación de leads y resolución efectiva de problemas. Con una actitud positiva, alta capacidad para trabajar bajo presión y pasión por mejorar continuamente. Busco contribuir con mis habilidades interpersonales y de comunicación a un equipo dinámico.</w:t>
      </w:r>
    </w:p>
    <w:p>
      <w:pPr>
        <w:pStyle w:val="Heading2"/>
      </w:pPr>
      <w:r>
        <w:t>💼 EXPERIENCIA LABORAL</w:t>
      </w:r>
    </w:p>
    <w:p>
      <w:r>
        <w:rPr>
          <w:b/>
        </w:rPr>
        <w:t>Customer Service &amp; Lead Generation Agent</w:t>
        <w:br/>
      </w:r>
      <w:r>
        <w:t>Bet All Sports – 100% remoto (2023 - 2024)</w:t>
        <w:br/>
      </w:r>
      <w:r>
        <w:t>- Atención al cliente vía chat en inglés (Live Chat y WhatsApp).</w:t>
        <w:br/>
        <w:t>- Generación de leads cualificados para campañas deportivas.</w:t>
        <w:br/>
        <w:t>- Resolución rápida de consultas y problemas, logrando un 95% de satisfacción del cliente.</w:t>
        <w:br/>
        <w:t>- Seguimiento de prospectos utilizando CRM.</w:t>
        <w:br/>
      </w:r>
    </w:p>
    <w:p>
      <w:r>
        <w:rPr>
          <w:b/>
        </w:rPr>
        <w:br/>
        <w:t>Atención al Cliente</w:t>
        <w:br/>
      </w:r>
      <w:r>
        <w:t>Empresa familiar – Costa Rica (2023 - 2024)</w:t>
        <w:br/>
      </w:r>
      <w:r>
        <w:t>- Manejo de consultas, pedidos y soporte postventa.</w:t>
        <w:br/>
        <w:t>- Resolución de conflictos y administración de reclamos.</w:t>
        <w:br/>
        <w:t>- Optimización de procesos internos de atención.</w:t>
        <w:br/>
      </w:r>
    </w:p>
    <w:p>
      <w:pPr>
        <w:pStyle w:val="Heading2"/>
      </w:pPr>
      <w:r>
        <w:t>🎓 EDUCACIÓN</w:t>
      </w:r>
    </w:p>
    <w:p>
      <w:r>
        <w:t>- Instituto Nacional de Aprendizaje – Advanced English (2024 - 2025)</w:t>
        <w:br/>
        <w:t>- Instituto Nacional de Aprendizaje – Comercial Excel (2024)</w:t>
        <w:br/>
        <w:t>- CTP Mario Quirós Sasso – Secundaria Completa (2018 - 2022)</w:t>
      </w:r>
    </w:p>
    <w:p>
      <w:pPr>
        <w:pStyle w:val="Heading2"/>
      </w:pPr>
      <w:r>
        <w:t>🛠️ HABILIDADES</w:t>
      </w:r>
    </w:p>
    <w:p>
      <w:r>
        <w:t>- Atención al cliente bilingüe (Español / Inglés)</w:t>
        <w:br/>
        <w:t>- Generación de leads</w:t>
        <w:br/>
        <w:t>- Comunicación efectiva</w:t>
        <w:br/>
        <w:t>- Manejo de CRM y herramientas de chat (LiveChat, WhatsApp Web)</w:t>
        <w:br/>
        <w:t>- Trabajo en equipo y resolución de conflictos</w:t>
        <w:br/>
        <w:t>- Adaptabilidad y aprendizaje rápido</w:t>
      </w:r>
    </w:p>
    <w:p>
      <w:pPr>
        <w:pStyle w:val="Heading2"/>
      </w:pPr>
      <w:r>
        <w:t>🌍 IDIOMAS</w:t>
      </w:r>
    </w:p>
    <w:p>
      <w:r>
        <w:t>- Español: Nativo</w:t>
        <w:br/>
        <w:t>- Inglés: Avanzado (B2)</w:t>
      </w:r>
    </w:p>
    <w:p>
      <w:pPr>
        <w:pStyle w:val="Heading2"/>
      </w:pPr>
      <w:r>
        <w:t>👥 REFERENCIAS</w:t>
      </w:r>
    </w:p>
    <w:p>
      <w:r>
        <w:t>Clodoaldo Daily Grant</w:t>
        <w:br/>
        <w:t>📞 +506 7065-0630</w:t>
        <w:br/>
        <w:br/>
        <w:t>Bernardino Alfaro Carrillo</w:t>
        <w:br/>
        <w:t>📞 +506 7177-2055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